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CFD6C" w14:textId="1879E453" w:rsidR="00C444C3" w:rsidRDefault="00C444C3"/>
    <w:p w14:paraId="68A5D1C2" w14:textId="77777777" w:rsidR="0094345F" w:rsidRDefault="00603429" w:rsidP="0094345F">
      <w:pPr>
        <w:pStyle w:val="Heading1"/>
        <w:jc w:val="center"/>
        <w:rPr>
          <w:sz w:val="52"/>
          <w:szCs w:val="52"/>
          <w:u w:val="single"/>
        </w:rPr>
      </w:pPr>
      <w:r w:rsidRPr="00FC7A83">
        <w:rPr>
          <w:sz w:val="52"/>
          <w:szCs w:val="52"/>
          <w:u w:val="single"/>
        </w:rPr>
        <w:t>Software Requirements Specification (SRS) Document</w:t>
      </w:r>
    </w:p>
    <w:p w14:paraId="17CB8306" w14:textId="77777777" w:rsidR="0094345F" w:rsidRDefault="00603429" w:rsidP="0094345F">
      <w:pPr>
        <w:pStyle w:val="Heading1"/>
        <w:rPr>
          <w:sz w:val="40"/>
          <w:szCs w:val="40"/>
          <w:u w:val="single"/>
        </w:rPr>
      </w:pPr>
      <w:r w:rsidRPr="00FC7A83">
        <w:rPr>
          <w:sz w:val="40"/>
          <w:szCs w:val="40"/>
          <w:u w:val="single"/>
        </w:rPr>
        <w:t>Library Management System</w:t>
      </w:r>
    </w:p>
    <w:p w14:paraId="576CFD8E" w14:textId="1F9E5264" w:rsidR="00C444C3" w:rsidRPr="0094345F" w:rsidRDefault="00603429" w:rsidP="0094345F">
      <w:pPr>
        <w:pStyle w:val="Heading1"/>
        <w:rPr>
          <w:sz w:val="40"/>
          <w:szCs w:val="40"/>
          <w:u w:val="single"/>
        </w:rPr>
      </w:pPr>
      <w:r w:rsidRPr="00FC7A83">
        <w:t>1. Brief Description of Project</w:t>
      </w:r>
    </w:p>
    <w:p w14:paraId="0B481E36" w14:textId="77777777" w:rsidR="00C444C3" w:rsidRPr="00FC7A83" w:rsidRDefault="00603429">
      <w:pPr>
        <w:rPr>
          <w:sz w:val="28"/>
          <w:szCs w:val="24"/>
        </w:rPr>
      </w:pPr>
      <w:r w:rsidRPr="00FC7A83">
        <w:rPr>
          <w:sz w:val="28"/>
          <w:szCs w:val="24"/>
        </w:rPr>
        <w:t>The Library Management System is a console-based mini-project developed in C that helps manage a small-scale digital library. It supports adding books, viewing them by category, borrowing, returning with fine calculation, and even opening the associated book files using the system’s default viewer.</w:t>
      </w:r>
    </w:p>
    <w:p w14:paraId="68BBA720" w14:textId="77777777" w:rsidR="00C444C3" w:rsidRPr="00FC7A83" w:rsidRDefault="00603429">
      <w:pPr>
        <w:pStyle w:val="Heading2"/>
        <w:rPr>
          <w:sz w:val="28"/>
          <w:szCs w:val="28"/>
        </w:rPr>
      </w:pPr>
      <w:r w:rsidRPr="00FC7A83">
        <w:rPr>
          <w:sz w:val="28"/>
          <w:szCs w:val="28"/>
        </w:rPr>
        <w:t>2. Purpose / Goal</w:t>
      </w:r>
    </w:p>
    <w:p w14:paraId="02076898" w14:textId="77777777" w:rsidR="00C444C3" w:rsidRPr="00FC7A83" w:rsidRDefault="00603429">
      <w:pPr>
        <w:rPr>
          <w:sz w:val="28"/>
          <w:szCs w:val="24"/>
        </w:rPr>
      </w:pPr>
      <w:r w:rsidRPr="00FC7A83">
        <w:rPr>
          <w:sz w:val="28"/>
          <w:szCs w:val="24"/>
        </w:rPr>
        <w:t>The goal of this system is to simplify the management of books for educational or institutional libraries. It facilitates borrowing, returning, and organizing books by category, ensuring ease of access and reducing manual workload.</w:t>
      </w:r>
    </w:p>
    <w:p w14:paraId="71444D42" w14:textId="77777777" w:rsidR="00C444C3" w:rsidRPr="00FC7A83" w:rsidRDefault="00603429">
      <w:pPr>
        <w:pStyle w:val="Heading2"/>
        <w:rPr>
          <w:sz w:val="28"/>
          <w:szCs w:val="28"/>
        </w:rPr>
      </w:pPr>
      <w:r w:rsidRPr="00FC7A83">
        <w:rPr>
          <w:sz w:val="28"/>
          <w:szCs w:val="28"/>
        </w:rPr>
        <w:t>3. Usefulness / Benefit</w:t>
      </w:r>
    </w:p>
    <w:p w14:paraId="6454C61A" w14:textId="77777777" w:rsidR="00C444C3" w:rsidRPr="00FC7A83" w:rsidRDefault="00603429">
      <w:pPr>
        <w:rPr>
          <w:sz w:val="28"/>
          <w:szCs w:val="24"/>
        </w:rPr>
      </w:pPr>
      <w:r w:rsidRPr="00FC7A83">
        <w:rPr>
          <w:sz w:val="28"/>
          <w:szCs w:val="24"/>
        </w:rPr>
        <w:t>For Students/Users: Browse books by category, borrow and return books easily, read digital content.</w:t>
      </w:r>
    </w:p>
    <w:p w14:paraId="2340BE38" w14:textId="77777777" w:rsidR="00C444C3" w:rsidRPr="00FC7A83" w:rsidRDefault="00603429">
      <w:pPr>
        <w:rPr>
          <w:sz w:val="28"/>
          <w:szCs w:val="24"/>
        </w:rPr>
      </w:pPr>
      <w:r w:rsidRPr="00FC7A83">
        <w:rPr>
          <w:sz w:val="28"/>
          <w:szCs w:val="24"/>
        </w:rPr>
        <w:t>For Library Admins: Add new books, view current book status, maintain availability status.</w:t>
      </w:r>
    </w:p>
    <w:p w14:paraId="05CE3DF8" w14:textId="77777777" w:rsidR="00C444C3" w:rsidRPr="00FC7A83" w:rsidRDefault="00603429">
      <w:pPr>
        <w:rPr>
          <w:sz w:val="28"/>
          <w:szCs w:val="24"/>
        </w:rPr>
      </w:pPr>
      <w:r w:rsidRPr="00FC7A83">
        <w:rPr>
          <w:sz w:val="28"/>
          <w:szCs w:val="24"/>
        </w:rPr>
        <w:t>For Institutions: Reduce dependency on physical registers, enhance the user experience, and promote digital access to books.</w:t>
      </w:r>
    </w:p>
    <w:p w14:paraId="542BFB7B" w14:textId="77777777" w:rsidR="00C444C3" w:rsidRPr="00FC7A83" w:rsidRDefault="00603429">
      <w:pPr>
        <w:pStyle w:val="Heading2"/>
        <w:rPr>
          <w:sz w:val="28"/>
          <w:szCs w:val="28"/>
        </w:rPr>
      </w:pPr>
      <w:r w:rsidRPr="00FC7A83">
        <w:rPr>
          <w:sz w:val="28"/>
          <w:szCs w:val="28"/>
        </w:rPr>
        <w:t>4. Hardware / Software Involved</w:t>
      </w:r>
    </w:p>
    <w:p w14:paraId="365B73DA" w14:textId="77777777" w:rsidR="00C444C3" w:rsidRPr="00FC7A83" w:rsidRDefault="00603429">
      <w:pPr>
        <w:rPr>
          <w:sz w:val="28"/>
          <w:szCs w:val="24"/>
        </w:rPr>
      </w:pPr>
      <w:r w:rsidRPr="00FC7A83">
        <w:rPr>
          <w:sz w:val="28"/>
          <w:szCs w:val="24"/>
        </w:rPr>
        <w:t>Hardware Requirements:</w:t>
      </w:r>
      <w:r w:rsidRPr="00FC7A83">
        <w:rPr>
          <w:sz w:val="28"/>
          <w:szCs w:val="24"/>
        </w:rPr>
        <w:br/>
        <w:t>- Standard PC/Laptop</w:t>
      </w:r>
      <w:r w:rsidRPr="00FC7A83">
        <w:rPr>
          <w:sz w:val="28"/>
          <w:szCs w:val="24"/>
        </w:rPr>
        <w:br/>
      </w:r>
      <w:r w:rsidRPr="00FC7A83">
        <w:rPr>
          <w:sz w:val="28"/>
          <w:szCs w:val="24"/>
        </w:rPr>
        <w:lastRenderedPageBreak/>
        <w:t>- Minimum 2GB RAM</w:t>
      </w:r>
      <w:r w:rsidRPr="00FC7A83">
        <w:rPr>
          <w:sz w:val="28"/>
          <w:szCs w:val="24"/>
        </w:rPr>
        <w:br/>
        <w:t>- 100MB Disk Space</w:t>
      </w:r>
    </w:p>
    <w:p w14:paraId="6D7847B0" w14:textId="447908FC" w:rsidR="00C444C3" w:rsidRPr="00FC7A83" w:rsidRDefault="00603429">
      <w:pPr>
        <w:rPr>
          <w:sz w:val="28"/>
          <w:szCs w:val="24"/>
        </w:rPr>
      </w:pPr>
      <w:r w:rsidRPr="00FC7A83">
        <w:rPr>
          <w:sz w:val="28"/>
          <w:szCs w:val="24"/>
        </w:rPr>
        <w:t>Software Requirements:</w:t>
      </w:r>
      <w:r w:rsidRPr="00FC7A83">
        <w:rPr>
          <w:sz w:val="28"/>
          <w:szCs w:val="24"/>
        </w:rPr>
        <w:br/>
        <w:t>- Programming Language: C</w:t>
      </w:r>
      <w:r w:rsidRPr="00FC7A83">
        <w:rPr>
          <w:sz w:val="28"/>
          <w:szCs w:val="24"/>
        </w:rPr>
        <w:br/>
        <w:t xml:space="preserve">- Compiler: GCC </w:t>
      </w:r>
      <w:r w:rsidRPr="00FC7A83">
        <w:rPr>
          <w:sz w:val="28"/>
          <w:szCs w:val="24"/>
        </w:rPr>
        <w:br/>
        <w:t>- Operating System: Windows / Linux / macOS</w:t>
      </w:r>
    </w:p>
    <w:p w14:paraId="3A630E71" w14:textId="77777777" w:rsidR="00C444C3" w:rsidRPr="00FC7A83" w:rsidRDefault="00603429">
      <w:pPr>
        <w:pStyle w:val="Heading2"/>
        <w:rPr>
          <w:sz w:val="28"/>
          <w:szCs w:val="28"/>
        </w:rPr>
      </w:pPr>
      <w:r w:rsidRPr="00FC7A83">
        <w:rPr>
          <w:sz w:val="28"/>
          <w:szCs w:val="28"/>
        </w:rPr>
        <w:t>5. Detailed Feature List</w:t>
      </w:r>
    </w:p>
    <w:p w14:paraId="052DE749" w14:textId="77777777" w:rsidR="00C444C3" w:rsidRPr="00FC7A83" w:rsidRDefault="00603429">
      <w:pPr>
        <w:rPr>
          <w:sz w:val="28"/>
          <w:szCs w:val="24"/>
        </w:rPr>
      </w:pPr>
      <w:r w:rsidRPr="00FC7A83">
        <w:rPr>
          <w:sz w:val="28"/>
          <w:szCs w:val="24"/>
        </w:rPr>
        <w:t>General Module:</w:t>
      </w:r>
      <w:r w:rsidRPr="00FC7A83">
        <w:rPr>
          <w:sz w:val="28"/>
          <w:szCs w:val="24"/>
        </w:rPr>
        <w:br/>
        <w:t>- Console-based Menu Navigation</w:t>
      </w:r>
      <w:r w:rsidRPr="00FC7A83">
        <w:rPr>
          <w:sz w:val="28"/>
          <w:szCs w:val="24"/>
        </w:rPr>
        <w:br/>
        <w:t>- File access using system's default viewer</w:t>
      </w:r>
    </w:p>
    <w:p w14:paraId="4D0E9404" w14:textId="77777777" w:rsidR="00C444C3" w:rsidRPr="00FC7A83" w:rsidRDefault="00603429">
      <w:pPr>
        <w:rPr>
          <w:sz w:val="28"/>
          <w:szCs w:val="24"/>
        </w:rPr>
      </w:pPr>
      <w:r w:rsidRPr="00FC7A83">
        <w:rPr>
          <w:sz w:val="28"/>
          <w:szCs w:val="24"/>
        </w:rPr>
        <w:t>User Features:</w:t>
      </w:r>
      <w:r w:rsidRPr="00FC7A83">
        <w:rPr>
          <w:sz w:val="28"/>
          <w:szCs w:val="24"/>
        </w:rPr>
        <w:br/>
        <w:t>- View books by category (Fiction, Autobiography, Sports)</w:t>
      </w:r>
      <w:r w:rsidRPr="00FC7A83">
        <w:rPr>
          <w:sz w:val="28"/>
          <w:szCs w:val="24"/>
        </w:rPr>
        <w:br/>
        <w:t>- Open books in file viewer</w:t>
      </w:r>
    </w:p>
    <w:p w14:paraId="48F42C6A" w14:textId="686002D6" w:rsidR="00FC7A83" w:rsidRPr="00FC7A83" w:rsidRDefault="00603429" w:rsidP="00FC7A83">
      <w:pPr>
        <w:rPr>
          <w:sz w:val="28"/>
          <w:szCs w:val="24"/>
        </w:rPr>
      </w:pPr>
      <w:r w:rsidRPr="00FC7A83">
        <w:rPr>
          <w:sz w:val="28"/>
          <w:szCs w:val="24"/>
        </w:rPr>
        <w:t>Admin Features:</w:t>
      </w:r>
      <w:r w:rsidRPr="00FC7A83">
        <w:rPr>
          <w:sz w:val="28"/>
          <w:szCs w:val="24"/>
        </w:rPr>
        <w:br/>
        <w:t>- Add new books with category and file path</w:t>
      </w:r>
      <w:r w:rsidRPr="00FC7A83">
        <w:rPr>
          <w:sz w:val="28"/>
          <w:szCs w:val="24"/>
        </w:rPr>
        <w:br/>
        <w:t>- Borrow and return book functionality</w:t>
      </w:r>
      <w:r w:rsidRPr="00FC7A83">
        <w:rPr>
          <w:sz w:val="28"/>
          <w:szCs w:val="24"/>
        </w:rPr>
        <w:br/>
        <w:t>- Fine calculation for late returns</w:t>
      </w:r>
      <w:r w:rsidRPr="00FC7A83">
        <w:rPr>
          <w:sz w:val="28"/>
          <w:szCs w:val="24"/>
        </w:rPr>
        <w:br/>
        <w:t>- Display list of all books and their status</w:t>
      </w:r>
    </w:p>
    <w:p w14:paraId="17FADEC6" w14:textId="77777777" w:rsidR="00FC7A83" w:rsidRPr="00FC7A83" w:rsidRDefault="00FC7A83">
      <w:pPr>
        <w:rPr>
          <w:sz w:val="28"/>
          <w:szCs w:val="24"/>
        </w:rPr>
      </w:pPr>
    </w:p>
    <w:p w14:paraId="1D83CCC4" w14:textId="77777777" w:rsidR="00C444C3" w:rsidRPr="00FC7A83" w:rsidRDefault="00603429">
      <w:pPr>
        <w:pStyle w:val="Heading2"/>
        <w:rPr>
          <w:sz w:val="28"/>
          <w:szCs w:val="28"/>
        </w:rPr>
      </w:pPr>
      <w:r w:rsidRPr="00FC7A83">
        <w:rPr>
          <w:sz w:val="28"/>
          <w:szCs w:val="28"/>
        </w:rPr>
        <w:t>6. Test / Demonstration Plan</w:t>
      </w:r>
    </w:p>
    <w:p w14:paraId="64533C2A" w14:textId="77777777" w:rsidR="00C444C3" w:rsidRPr="00FC7A83" w:rsidRDefault="00603429">
      <w:pPr>
        <w:rPr>
          <w:sz w:val="28"/>
          <w:szCs w:val="24"/>
        </w:rPr>
      </w:pPr>
      <w:r w:rsidRPr="00FC7A83">
        <w:rPr>
          <w:sz w:val="28"/>
          <w:szCs w:val="24"/>
        </w:rPr>
        <w:t>Unit Testing:</w:t>
      </w:r>
      <w:r w:rsidRPr="00FC7A83">
        <w:rPr>
          <w:sz w:val="28"/>
          <w:szCs w:val="24"/>
        </w:rPr>
        <w:br/>
        <w:t>- Test individual functions like adding, borrowing, returning, and listing books.</w:t>
      </w:r>
    </w:p>
    <w:p w14:paraId="6838039A" w14:textId="77777777" w:rsidR="00C444C3" w:rsidRPr="00FC7A83" w:rsidRDefault="00603429">
      <w:pPr>
        <w:rPr>
          <w:sz w:val="28"/>
          <w:szCs w:val="24"/>
        </w:rPr>
      </w:pPr>
      <w:r w:rsidRPr="00FC7A83">
        <w:rPr>
          <w:sz w:val="28"/>
          <w:szCs w:val="24"/>
        </w:rPr>
        <w:t>Integration Testing:</w:t>
      </w:r>
      <w:r w:rsidRPr="00FC7A83">
        <w:rPr>
          <w:sz w:val="28"/>
          <w:szCs w:val="24"/>
        </w:rPr>
        <w:br/>
        <w:t>- Ensure proper linkage between borrowing and returning (e.g., availability toggle, fine display).</w:t>
      </w:r>
    </w:p>
    <w:p w14:paraId="47EF1DCF" w14:textId="77777777" w:rsidR="00C444C3" w:rsidRPr="00FC7A83" w:rsidRDefault="00603429">
      <w:pPr>
        <w:rPr>
          <w:sz w:val="28"/>
          <w:szCs w:val="24"/>
        </w:rPr>
      </w:pPr>
      <w:r w:rsidRPr="00FC7A83">
        <w:rPr>
          <w:sz w:val="28"/>
          <w:szCs w:val="24"/>
        </w:rPr>
        <w:t>System Testing:</w:t>
      </w:r>
      <w:r w:rsidRPr="00FC7A83">
        <w:rPr>
          <w:sz w:val="28"/>
          <w:szCs w:val="24"/>
        </w:rPr>
        <w:br/>
        <w:t>- Full interaction with all menu options and workflows.</w:t>
      </w:r>
    </w:p>
    <w:p w14:paraId="3B57797F" w14:textId="77777777" w:rsidR="00C444C3" w:rsidRPr="00FC7A83" w:rsidRDefault="00603429">
      <w:pPr>
        <w:rPr>
          <w:sz w:val="28"/>
          <w:szCs w:val="24"/>
        </w:rPr>
      </w:pPr>
      <w:r w:rsidRPr="00FC7A83">
        <w:rPr>
          <w:sz w:val="28"/>
          <w:szCs w:val="24"/>
        </w:rPr>
        <w:lastRenderedPageBreak/>
        <w:t>User Acceptance Testing:</w:t>
      </w:r>
      <w:r w:rsidRPr="00FC7A83">
        <w:rPr>
          <w:sz w:val="28"/>
          <w:szCs w:val="24"/>
        </w:rPr>
        <w:br/>
        <w:t>- Run the system with mock users to verify ease of use and correctness of features.</w:t>
      </w:r>
    </w:p>
    <w:p w14:paraId="25DCDB2C" w14:textId="77777777" w:rsidR="00C444C3" w:rsidRPr="00FC7A83" w:rsidRDefault="00603429">
      <w:pPr>
        <w:pStyle w:val="Heading2"/>
        <w:rPr>
          <w:sz w:val="28"/>
          <w:szCs w:val="28"/>
        </w:rPr>
      </w:pPr>
      <w:r w:rsidRPr="00FC7A83">
        <w:rPr>
          <w:sz w:val="28"/>
          <w:szCs w:val="28"/>
        </w:rPr>
        <w:t>7. Expected Interaction Interface and Sample Use Cases</w:t>
      </w:r>
    </w:p>
    <w:p w14:paraId="24D0FF40" w14:textId="77777777" w:rsidR="00C444C3" w:rsidRPr="00FC7A83" w:rsidRDefault="00603429">
      <w:pPr>
        <w:rPr>
          <w:sz w:val="28"/>
          <w:szCs w:val="24"/>
        </w:rPr>
      </w:pPr>
      <w:r w:rsidRPr="00FC7A83">
        <w:rPr>
          <w:sz w:val="28"/>
          <w:szCs w:val="24"/>
        </w:rPr>
        <w:t>Interaction Interface:</w:t>
      </w:r>
      <w:r w:rsidRPr="00FC7A83">
        <w:rPr>
          <w:sz w:val="28"/>
          <w:szCs w:val="24"/>
        </w:rPr>
        <w:br/>
        <w:t>- Console-based UI</w:t>
      </w:r>
      <w:r w:rsidRPr="00FC7A83">
        <w:rPr>
          <w:sz w:val="28"/>
          <w:szCs w:val="24"/>
        </w:rPr>
        <w:br/>
        <w:t>- Text-based input prompts and categorized output displays</w:t>
      </w:r>
    </w:p>
    <w:p w14:paraId="185914DB" w14:textId="2C81E49C" w:rsidR="0094345F" w:rsidRPr="00FC7A83" w:rsidRDefault="00603429">
      <w:pPr>
        <w:rPr>
          <w:sz w:val="28"/>
          <w:szCs w:val="24"/>
        </w:rPr>
      </w:pPr>
      <w:r w:rsidRPr="00FC7A83">
        <w:rPr>
          <w:sz w:val="28"/>
          <w:szCs w:val="24"/>
        </w:rPr>
        <w:t>Sample Use Cases:</w:t>
      </w:r>
      <w:r w:rsidRPr="00FC7A83">
        <w:rPr>
          <w:sz w:val="28"/>
          <w:szCs w:val="24"/>
        </w:rPr>
        <w:br/>
      </w:r>
      <w:r w:rsidRPr="00FC7A83">
        <w:rPr>
          <w:sz w:val="28"/>
          <w:szCs w:val="24"/>
        </w:rPr>
        <w:br/>
        <w:t>User Borrows Book:</w:t>
      </w:r>
      <w:r w:rsidRPr="00FC7A83">
        <w:rPr>
          <w:sz w:val="28"/>
          <w:szCs w:val="24"/>
        </w:rPr>
        <w:br/>
        <w:t>- User selects a book ID → Enters today's date → Receives borrowing confirmation and return deadline</w:t>
      </w:r>
      <w:r w:rsidRPr="00FC7A83">
        <w:rPr>
          <w:sz w:val="28"/>
          <w:szCs w:val="24"/>
        </w:rPr>
        <w:br/>
      </w:r>
      <w:r w:rsidRPr="00FC7A83">
        <w:rPr>
          <w:sz w:val="28"/>
          <w:szCs w:val="24"/>
        </w:rPr>
        <w:br/>
        <w:t>Admin Adds Book:</w:t>
      </w:r>
      <w:r w:rsidRPr="00FC7A83">
        <w:rPr>
          <w:sz w:val="28"/>
          <w:szCs w:val="24"/>
        </w:rPr>
        <w:br/>
        <w:t>- Admin enters book title, author, category, and file path → Book is added to the library</w:t>
      </w:r>
      <w:r w:rsidRPr="00FC7A83">
        <w:rPr>
          <w:sz w:val="28"/>
          <w:szCs w:val="24"/>
        </w:rPr>
        <w:br/>
      </w:r>
      <w:r w:rsidRPr="00FC7A83">
        <w:rPr>
          <w:sz w:val="28"/>
          <w:szCs w:val="24"/>
        </w:rPr>
        <w:br/>
        <w:t>User Returns Book:</w:t>
      </w:r>
      <w:r w:rsidRPr="00FC7A83">
        <w:rPr>
          <w:sz w:val="28"/>
          <w:szCs w:val="24"/>
        </w:rPr>
        <w:br/>
        <w:t>- User provides book ID and return date → System checks delay and shows fine if applicable</w:t>
      </w:r>
      <w:r w:rsidRPr="00FC7A83">
        <w:rPr>
          <w:sz w:val="28"/>
          <w:szCs w:val="24"/>
        </w:rPr>
        <w:br/>
      </w:r>
      <w:r w:rsidRPr="00FC7A83">
        <w:rPr>
          <w:sz w:val="28"/>
          <w:szCs w:val="24"/>
        </w:rPr>
        <w:br/>
        <w:t>User Opens Book:</w:t>
      </w:r>
      <w:r w:rsidRPr="00FC7A83">
        <w:rPr>
          <w:sz w:val="28"/>
          <w:szCs w:val="24"/>
        </w:rPr>
        <w:br/>
        <w:t>- User selects book ID → File is opened using default text reader</w:t>
      </w:r>
    </w:p>
    <w:p w14:paraId="3C3049D7" w14:textId="77777777" w:rsidR="00C444C3" w:rsidRPr="0094345F" w:rsidRDefault="00603429">
      <w:pPr>
        <w:pStyle w:val="Heading2"/>
        <w:rPr>
          <w:sz w:val="32"/>
          <w:szCs w:val="32"/>
        </w:rPr>
      </w:pPr>
      <w:r w:rsidRPr="0094345F">
        <w:rPr>
          <w:sz w:val="32"/>
          <w:szCs w:val="32"/>
        </w:rPr>
        <w:t>Individual Member Contribution:</w:t>
      </w:r>
    </w:p>
    <w:p w14:paraId="238D8377" w14:textId="1E804D39" w:rsidR="00C444C3" w:rsidRPr="00FC7A83" w:rsidRDefault="00C24B99">
      <w:pPr>
        <w:rPr>
          <w:sz w:val="28"/>
          <w:szCs w:val="24"/>
        </w:rPr>
      </w:pPr>
      <w:r w:rsidRPr="00C24B99">
        <w:rPr>
          <w:b/>
          <w:sz w:val="28"/>
          <w:szCs w:val="24"/>
        </w:rPr>
        <w:t>PRATEEK YV</w:t>
      </w:r>
      <w:r w:rsidR="00603429" w:rsidRPr="00FC7A83">
        <w:rPr>
          <w:sz w:val="28"/>
          <w:szCs w:val="24"/>
        </w:rPr>
        <w:t>: Worked on borrowing and return logic with fine system.</w:t>
      </w:r>
    </w:p>
    <w:p w14:paraId="06F940AE" w14:textId="78DFEAE2" w:rsidR="00C444C3" w:rsidRPr="00FC7A83" w:rsidRDefault="00C24B99">
      <w:pPr>
        <w:rPr>
          <w:sz w:val="28"/>
          <w:szCs w:val="24"/>
        </w:rPr>
      </w:pPr>
      <w:r>
        <w:rPr>
          <w:b/>
          <w:sz w:val="28"/>
          <w:szCs w:val="24"/>
        </w:rPr>
        <w:t>AKSHIT</w:t>
      </w:r>
      <w:r w:rsidRPr="00C24B99">
        <w:rPr>
          <w:b/>
          <w:sz w:val="28"/>
          <w:szCs w:val="24"/>
        </w:rPr>
        <w:t xml:space="preserve"> NAIDU</w:t>
      </w:r>
      <w:r w:rsidR="00603429" w:rsidRPr="00FC7A83">
        <w:rPr>
          <w:sz w:val="28"/>
          <w:szCs w:val="24"/>
        </w:rPr>
        <w:t>: Developed category-wise display and book listing.</w:t>
      </w:r>
    </w:p>
    <w:p w14:paraId="2332FB86" w14:textId="4BFB3B57" w:rsidR="00C444C3" w:rsidRPr="00FC7A83" w:rsidRDefault="00C24B99">
      <w:pPr>
        <w:rPr>
          <w:sz w:val="28"/>
          <w:szCs w:val="24"/>
        </w:rPr>
      </w:pPr>
      <w:r w:rsidRPr="00C24B99">
        <w:rPr>
          <w:b/>
          <w:sz w:val="28"/>
          <w:szCs w:val="24"/>
        </w:rPr>
        <w:t>VIKAS R</w:t>
      </w:r>
      <w:r w:rsidR="00603429" w:rsidRPr="00FC7A83">
        <w:rPr>
          <w:sz w:val="28"/>
          <w:szCs w:val="24"/>
        </w:rPr>
        <w:t>: Implemented file open and preload functionality.</w:t>
      </w:r>
    </w:p>
    <w:p w14:paraId="381DBF78" w14:textId="4CF4A33D" w:rsidR="0094345F" w:rsidRDefault="00C24B99" w:rsidP="0094345F">
      <w:pPr>
        <w:rPr>
          <w:sz w:val="28"/>
          <w:szCs w:val="24"/>
        </w:rPr>
      </w:pPr>
      <w:r w:rsidRPr="00C24B99">
        <w:rPr>
          <w:b/>
          <w:sz w:val="28"/>
          <w:szCs w:val="24"/>
        </w:rPr>
        <w:t>VISHNU PREYAN</w:t>
      </w:r>
      <w:r w:rsidR="00603429" w:rsidRPr="00FC7A83">
        <w:rPr>
          <w:sz w:val="28"/>
          <w:szCs w:val="24"/>
        </w:rPr>
        <w:t>: Designed and implemented the menu system and testing framework.</w:t>
      </w:r>
    </w:p>
    <w:p w14:paraId="5E3C4C29" w14:textId="49ED8540" w:rsidR="00FC7A83" w:rsidRDefault="00FC7A83" w:rsidP="0094345F">
      <w:pPr>
        <w:rPr>
          <w:rFonts w:asciiTheme="majorHAnsi" w:hAnsiTheme="majorHAnsi"/>
          <w:b/>
          <w:bCs/>
          <w:color w:val="0070C0"/>
          <w:sz w:val="32"/>
          <w:szCs w:val="32"/>
        </w:rPr>
      </w:pPr>
      <w:r w:rsidRPr="0094345F">
        <w:rPr>
          <w:rFonts w:asciiTheme="majorHAnsi" w:hAnsiTheme="majorHAnsi"/>
          <w:b/>
          <w:bCs/>
          <w:color w:val="0070C0"/>
          <w:sz w:val="32"/>
          <w:szCs w:val="32"/>
        </w:rPr>
        <w:lastRenderedPageBreak/>
        <w:t>TEAM MEMBERS NAME, SRN</w:t>
      </w:r>
    </w:p>
    <w:p w14:paraId="60274B2D" w14:textId="68D1624F" w:rsidR="00C24B99" w:rsidRDefault="00C24B99" w:rsidP="0094345F">
      <w:pPr>
        <w:rPr>
          <w:rFonts w:asciiTheme="majorHAnsi" w:hAnsiTheme="majorHAnsi"/>
          <w:b/>
          <w:bCs/>
          <w:color w:val="0070C0"/>
          <w:sz w:val="32"/>
          <w:szCs w:val="32"/>
        </w:rPr>
      </w:pPr>
    </w:p>
    <w:p w14:paraId="43B562F7" w14:textId="0DC127ED" w:rsidR="00C24B99" w:rsidRDefault="00C24B99" w:rsidP="0094345F">
      <w:pPr>
        <w:rPr>
          <w:rFonts w:asciiTheme="majorHAnsi" w:hAnsiTheme="majorHAnsi"/>
          <w:bCs/>
          <w:szCs w:val="24"/>
        </w:rPr>
      </w:pPr>
      <w:r>
        <w:rPr>
          <w:rFonts w:asciiTheme="majorHAnsi" w:hAnsiTheme="majorHAnsi"/>
          <w:bCs/>
          <w:szCs w:val="24"/>
        </w:rPr>
        <w:t>YELLAPANTULA VENKATA PRATEEK, PES2UG24CS617</w:t>
      </w:r>
    </w:p>
    <w:p w14:paraId="2914605A" w14:textId="62543FC2" w:rsidR="00C24B99" w:rsidRDefault="00C24B99" w:rsidP="0094345F">
      <w:pPr>
        <w:rPr>
          <w:rFonts w:asciiTheme="majorHAnsi" w:hAnsiTheme="majorHAnsi"/>
          <w:bCs/>
          <w:szCs w:val="24"/>
        </w:rPr>
      </w:pPr>
      <w:r>
        <w:rPr>
          <w:rFonts w:asciiTheme="majorHAnsi" w:hAnsiTheme="majorHAnsi"/>
          <w:bCs/>
          <w:szCs w:val="24"/>
        </w:rPr>
        <w:t>VIKAS R, PES2UG24CS584</w:t>
      </w:r>
    </w:p>
    <w:p w14:paraId="551EE0D9" w14:textId="09E0BDC5" w:rsidR="00C24B99" w:rsidRDefault="00C24B99" w:rsidP="0094345F">
      <w:pPr>
        <w:rPr>
          <w:rFonts w:asciiTheme="majorHAnsi" w:hAnsiTheme="majorHAnsi"/>
          <w:bCs/>
          <w:szCs w:val="24"/>
        </w:rPr>
      </w:pPr>
      <w:r>
        <w:rPr>
          <w:rFonts w:asciiTheme="majorHAnsi" w:hAnsiTheme="majorHAnsi"/>
          <w:bCs/>
          <w:szCs w:val="24"/>
        </w:rPr>
        <w:t>AKSHIT NAIDU, PES2UG24CS614</w:t>
      </w:r>
    </w:p>
    <w:p w14:paraId="0DDCEA23" w14:textId="1FC869BF" w:rsidR="00C24B99" w:rsidRPr="00C24B99" w:rsidRDefault="00C24B99" w:rsidP="0094345F">
      <w:pPr>
        <w:rPr>
          <w:rFonts w:asciiTheme="majorHAnsi" w:hAnsiTheme="majorHAnsi"/>
          <w:bCs/>
          <w:szCs w:val="24"/>
        </w:rPr>
      </w:pPr>
      <w:r>
        <w:rPr>
          <w:rFonts w:asciiTheme="majorHAnsi" w:hAnsiTheme="majorHAnsi"/>
          <w:bCs/>
          <w:szCs w:val="24"/>
        </w:rPr>
        <w:t>VISHNU PREYAN, PES2UG24AM228</w:t>
      </w:r>
    </w:p>
    <w:p w14:paraId="4A42AB84" w14:textId="77777777" w:rsidR="00FC7A83" w:rsidRPr="00FC7A83" w:rsidRDefault="00FC7A83" w:rsidP="00FC7A83">
      <w:pPr>
        <w:rPr>
          <w:sz w:val="28"/>
          <w:szCs w:val="24"/>
        </w:rPr>
      </w:pPr>
      <w:r w:rsidRPr="00FC7A83">
        <w:rPr>
          <w:sz w:val="28"/>
          <w:szCs w:val="24"/>
        </w:rPr>
        <w:t>TITLE: Library Management System</w:t>
      </w:r>
    </w:p>
    <w:p w14:paraId="7ABAD2FF" w14:textId="668D881F" w:rsidR="00FC7A83" w:rsidRPr="00FC7A83" w:rsidRDefault="00FC7A83" w:rsidP="00FC7A83">
      <w:pPr>
        <w:rPr>
          <w:sz w:val="28"/>
          <w:szCs w:val="24"/>
        </w:rPr>
      </w:pPr>
      <w:r w:rsidRPr="00FC7A83">
        <w:rPr>
          <w:sz w:val="28"/>
          <w:szCs w:val="24"/>
        </w:rPr>
        <w:t xml:space="preserve">TEAM NO: </w:t>
      </w:r>
      <w:r w:rsidR="00C24B99">
        <w:rPr>
          <w:sz w:val="28"/>
          <w:szCs w:val="24"/>
        </w:rPr>
        <w:t>4</w:t>
      </w:r>
      <w:bookmarkStart w:id="0" w:name="_GoBack"/>
      <w:bookmarkEnd w:id="0"/>
    </w:p>
    <w:p w14:paraId="6C8FA866" w14:textId="77777777" w:rsidR="00FC7A83" w:rsidRDefault="00FC7A83"/>
    <w:sectPr w:rsidR="00FC7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B9456E3"/>
    <w:multiLevelType w:val="hybridMultilevel"/>
    <w:tmpl w:val="11FA2BC0"/>
    <w:lvl w:ilvl="0" w:tplc="425AD1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81640"/>
    <w:multiLevelType w:val="hybridMultilevel"/>
    <w:tmpl w:val="60DC3D62"/>
    <w:lvl w:ilvl="0" w:tplc="E49254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7397B"/>
    <w:multiLevelType w:val="hybridMultilevel"/>
    <w:tmpl w:val="CF885314"/>
    <w:lvl w:ilvl="0" w:tplc="0DEC71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03429"/>
    <w:rsid w:val="0094345F"/>
    <w:rsid w:val="00AA1D8D"/>
    <w:rsid w:val="00B47730"/>
    <w:rsid w:val="00C24B99"/>
    <w:rsid w:val="00C444C3"/>
    <w:rsid w:val="00CB0664"/>
    <w:rsid w:val="00E22B96"/>
    <w:rsid w:val="00FC693F"/>
    <w:rsid w:val="00FC7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3A68"/>
  <w14:defaultImageDpi w14:val="300"/>
  <w15:docId w15:val="{6C2DA714-2B7C-4137-B7CA-D219DC46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472C4" w:themeColor="accent1"/>
    </w:rPr>
  </w:style>
  <w:style w:type="paragraph" w:styleId="Title">
    <w:name w:val="Title"/>
    <w:basedOn w:val="Normal"/>
    <w:next w:val="Normal"/>
    <w:link w:val="TitleChar"/>
    <w:uiPriority w:val="10"/>
    <w:qFormat/>
    <w:rsid w:val="00FC69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472C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C693F"/>
    <w:rPr>
      <w:b/>
      <w:bCs/>
      <w:i/>
      <w:iCs/>
      <w:color w:val="4472C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472C4" w:themeColor="accent1"/>
    </w:rPr>
  </w:style>
  <w:style w:type="character" w:styleId="SubtleReference">
    <w:name w:val="Subtle Reference"/>
    <w:basedOn w:val="DefaultParagraphFont"/>
    <w:uiPriority w:val="31"/>
    <w:qFormat/>
    <w:rsid w:val="00FC693F"/>
    <w:rPr>
      <w:smallCaps/>
      <w:color w:val="ED7D31" w:themeColor="accent2"/>
      <w:u w:val="single"/>
    </w:rPr>
  </w:style>
  <w:style w:type="character" w:styleId="IntenseReference">
    <w:name w:val="Intense Reference"/>
    <w:basedOn w:val="DefaultParagraphFont"/>
    <w:uiPriority w:val="32"/>
    <w:qFormat/>
    <w:rsid w:val="00FC693F"/>
    <w:rPr>
      <w:b/>
      <w:bCs/>
      <w:smallCaps/>
      <w:color w:val="ED7D31"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C693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33EE3-A9DB-487F-9D9E-771104512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2025-05-21T07:56:00Z</dcterms:created>
  <dcterms:modified xsi:type="dcterms:W3CDTF">2025-05-22T13:59:00Z</dcterms:modified>
  <cp:category/>
</cp:coreProperties>
</file>